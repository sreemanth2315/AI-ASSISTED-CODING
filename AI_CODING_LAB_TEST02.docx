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7905" w14:textId="77777777" w:rsidR="00DE04EB" w:rsidRDefault="00851FAA">
      <w:pPr>
        <w:pStyle w:val="Heading1"/>
      </w:pPr>
      <w:r>
        <w:t>AI CODING LAB TEST -02</w:t>
      </w:r>
    </w:p>
    <w:p w14:paraId="6A2810BC" w14:textId="77777777" w:rsidR="00257F17" w:rsidRPr="00257F17" w:rsidRDefault="00851FAA">
      <w:pPr>
        <w:rPr>
          <w:sz w:val="28"/>
          <w:szCs w:val="28"/>
        </w:rPr>
      </w:pPr>
      <w:r w:rsidRPr="00257F17">
        <w:rPr>
          <w:sz w:val="28"/>
          <w:szCs w:val="28"/>
        </w:rPr>
        <w:t xml:space="preserve">Sub </w:t>
      </w:r>
      <w:proofErr w:type="gramStart"/>
      <w:r w:rsidRPr="00257F17">
        <w:rPr>
          <w:sz w:val="28"/>
          <w:szCs w:val="28"/>
        </w:rPr>
        <w:t>group :</w:t>
      </w:r>
      <w:proofErr w:type="gramEnd"/>
      <w:r w:rsidRPr="00257F17">
        <w:rPr>
          <w:sz w:val="28"/>
          <w:szCs w:val="28"/>
        </w:rPr>
        <w:t xml:space="preserve"> J</w:t>
      </w:r>
    </w:p>
    <w:p w14:paraId="2277B34C" w14:textId="79B7814D" w:rsidR="00DE04EB" w:rsidRDefault="00257F17">
      <w:proofErr w:type="gramStart"/>
      <w:r>
        <w:t>NAME:ALLA</w:t>
      </w:r>
      <w:proofErr w:type="gramEnd"/>
      <w:r>
        <w:t xml:space="preserve"> SREEMANTH REDDY</w:t>
      </w:r>
      <w:r w:rsidR="00851FAA">
        <w:br/>
        <w:t>H.no:2403A51OG1</w:t>
      </w:r>
    </w:p>
    <w:p w14:paraId="65263576" w14:textId="77777777" w:rsidR="00DE04EB" w:rsidRDefault="00851FAA">
      <w:pPr>
        <w:pStyle w:val="Heading2"/>
      </w:pPr>
      <w:r>
        <w:t>O1) Parse INI Configuration Text</w:t>
      </w:r>
    </w:p>
    <w:p w14:paraId="05DDDB51" w14:textId="77777777" w:rsidR="00DE04EB" w:rsidRDefault="00851FAA">
      <w:pPr>
        <w:pStyle w:val="Heading3"/>
      </w:pPr>
      <w:r>
        <w:t>Prompt:</w:t>
      </w:r>
    </w:p>
    <w:p w14:paraId="2B337809" w14:textId="77777777" w:rsidR="00DE04EB" w:rsidRDefault="00851FAA">
      <w:r>
        <w:t>Write a Python function to parse INI configuration text into a nested dictionary.</w:t>
      </w:r>
      <w:r>
        <w:br/>
        <w:t>Requirements:</w:t>
      </w:r>
      <w:r>
        <w:br/>
        <w:t>- Handle whitespace and comments (#, ;).</w:t>
      </w:r>
      <w:r>
        <w:br/>
        <w:t>- Each section (like [db]) should map to a dict of key/value pairs.</w:t>
      </w:r>
      <w:r>
        <w:br/>
        <w:t>- Convert values that are plain integers into int; keep other values as str.</w:t>
      </w:r>
      <w:r>
        <w:br/>
        <w:t>- Return a dict[str, dict[str, object]].</w:t>
      </w:r>
    </w:p>
    <w:p w14:paraId="7090C14A" w14:textId="1AA8AABA" w:rsidR="00DE04EB" w:rsidRDefault="00851FAA">
      <w:pPr>
        <w:pStyle w:val="Heading3"/>
      </w:pPr>
      <w:r>
        <w:lastRenderedPageBreak/>
        <w:t>CODE:</w:t>
      </w:r>
      <w:r w:rsidR="002C04EC" w:rsidRPr="002C04EC">
        <w:rPr>
          <w:rFonts w:asciiTheme="minorHAnsi" w:eastAsiaTheme="minorHAnsi" w:hAnsiTheme="minorHAnsi" w:cstheme="minorBidi"/>
          <w:sz w:val="36"/>
          <w:szCs w:val="36"/>
          <w:lang w:val="en-IN"/>
        </w:rPr>
        <w:t xml:space="preserve"> </w:t>
      </w:r>
      <w:r w:rsidR="002C04EC" w:rsidRPr="00755F62">
        <w:rPr>
          <w:rFonts w:asciiTheme="minorHAnsi" w:eastAsiaTheme="minorHAnsi" w:hAnsiTheme="minorHAnsi" w:cstheme="minorBidi"/>
          <w:noProof/>
          <w:sz w:val="36"/>
          <w:szCs w:val="36"/>
          <w:lang w:val="en-IN"/>
        </w:rPr>
        <w:drawing>
          <wp:inline distT="0" distB="0" distL="0" distR="0" wp14:anchorId="3640802F" wp14:editId="50E0A1AD">
            <wp:extent cx="5486400" cy="6498102"/>
            <wp:effectExtent l="0" t="0" r="0" b="0"/>
            <wp:docPr id="1223093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C63C" w14:textId="3EBAB8C1" w:rsidR="000676B4" w:rsidRPr="000676B4" w:rsidRDefault="00851FAA" w:rsidP="000676B4">
      <w:pPr>
        <w:pStyle w:val="Heading3"/>
        <w:rPr>
          <w:lang w:val="en-IN"/>
        </w:rPr>
      </w:pPr>
      <w:r>
        <w:t>OUTPUT:</w:t>
      </w:r>
      <w:r w:rsidR="000676B4" w:rsidRPr="000676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676B4" w:rsidRPr="000676B4">
        <w:rPr>
          <w:noProof/>
          <w:lang w:val="en-IN"/>
        </w:rPr>
        <w:drawing>
          <wp:inline distT="0" distB="0" distL="0" distR="0" wp14:anchorId="3723A7D7" wp14:editId="232ADF06">
            <wp:extent cx="5486400" cy="1023620"/>
            <wp:effectExtent l="0" t="0" r="0" b="5080"/>
            <wp:docPr id="1171440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8242" w14:textId="62C3D18C" w:rsidR="00DE04EB" w:rsidRDefault="00DE04EB">
      <w:pPr>
        <w:pStyle w:val="Heading3"/>
      </w:pPr>
    </w:p>
    <w:p w14:paraId="63BD78FA" w14:textId="77777777" w:rsidR="00DE04EB" w:rsidRDefault="00851FAA">
      <w:pPr>
        <w:pStyle w:val="Heading3"/>
      </w:pPr>
      <w:r>
        <w:t>OBSERVATION:</w:t>
      </w:r>
    </w:p>
    <w:p w14:paraId="76D70B46" w14:textId="77777777" w:rsidR="00DE04EB" w:rsidRDefault="00851FAA">
      <w:r>
        <w:t>The parser trims whitespace, ignores comments/blank lines, and groups key-value pairs under their section. Values matching an integer pattern are converted to int; others stay as strings.</w:t>
      </w:r>
    </w:p>
    <w:p w14:paraId="32D87152" w14:textId="77777777" w:rsidR="00DE04EB" w:rsidRDefault="00851FAA">
      <w:pPr>
        <w:pStyle w:val="Heading2"/>
      </w:pPr>
      <w:r>
        <w:t>O2) Compute Average SLA Response Time</w:t>
      </w:r>
    </w:p>
    <w:p w14:paraId="3480180D" w14:textId="77777777" w:rsidR="00DE04EB" w:rsidRDefault="00851FAA">
      <w:pPr>
        <w:pStyle w:val="Heading3"/>
      </w:pPr>
      <w:r>
        <w:t>Prompt:</w:t>
      </w:r>
    </w:p>
    <w:p w14:paraId="31278C95" w14:textId="77777777" w:rsidR="00DE04EB" w:rsidRDefault="00851FAA">
      <w:r>
        <w:t>Write a Python function to compute the average SLA response time in minutes for a list of support tickets.</w:t>
      </w:r>
      <w:r>
        <w:br/>
        <w:t>Details:</w:t>
      </w:r>
      <w:r>
        <w:br/>
        <w:t>- Each ticket is a dict with ISO timestamps: opened and closed.</w:t>
      </w:r>
      <w:r>
        <w:br/>
        <w:t>- Compute the duration (closed − opened) in minutes for each ticket.</w:t>
      </w:r>
      <w:r>
        <w:br/>
        <w:t>- Return the integer average of all durations.</w:t>
      </w:r>
      <w:r>
        <w:br/>
        <w:t>- Assume naive datetimes (no timezone).</w:t>
      </w:r>
    </w:p>
    <w:p w14:paraId="5548EC25" w14:textId="3F522C5B" w:rsidR="00DE04EB" w:rsidRDefault="00851FAA">
      <w:pPr>
        <w:pStyle w:val="Heading3"/>
      </w:pPr>
      <w:r>
        <w:lastRenderedPageBreak/>
        <w:t>CODE:</w:t>
      </w:r>
      <w:r w:rsidRPr="00851FAA">
        <w:rPr>
          <w:rFonts w:ascii="Times New Roman" w:eastAsia="Times New Roman" w:hAnsi="Times New Roman" w:cs="Times New Roman"/>
          <w:b w:val="0"/>
          <w:bCs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1FAA">
        <w:rPr>
          <w:noProof/>
        </w:rPr>
        <w:drawing>
          <wp:inline distT="0" distB="0" distL="0" distR="0" wp14:anchorId="4D13093F" wp14:editId="66850E86">
            <wp:extent cx="5486400" cy="4468495"/>
            <wp:effectExtent l="0" t="0" r="0" b="8255"/>
            <wp:docPr id="1225525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BBA1" w14:textId="6D6CBBE1" w:rsidR="00851FAA" w:rsidRPr="00851FAA" w:rsidRDefault="00851FAA" w:rsidP="00851FAA">
      <w:pPr>
        <w:pStyle w:val="Heading3"/>
        <w:rPr>
          <w:lang w:val="en-IN"/>
        </w:rPr>
      </w:pPr>
      <w:r>
        <w:t>OUTPUT:</w:t>
      </w:r>
      <w:r w:rsidRPr="00851FA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851FAA">
        <w:rPr>
          <w:noProof/>
          <w:lang w:val="en-IN"/>
        </w:rPr>
        <w:drawing>
          <wp:inline distT="0" distB="0" distL="0" distR="0" wp14:anchorId="6BEFFB5B" wp14:editId="28A8C3D0">
            <wp:extent cx="5486400" cy="1578610"/>
            <wp:effectExtent l="0" t="0" r="0" b="2540"/>
            <wp:docPr id="1064951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D81D" w14:textId="154D0D25" w:rsidR="00DE04EB" w:rsidRDefault="00DE04EB">
      <w:pPr>
        <w:pStyle w:val="Heading3"/>
      </w:pPr>
    </w:p>
    <w:p w14:paraId="50E9654E" w14:textId="77777777" w:rsidR="00DE04EB" w:rsidRDefault="00851FAA">
      <w:pPr>
        <w:pStyle w:val="Heading3"/>
      </w:pPr>
      <w:r>
        <w:t>OBSERVATION:</w:t>
      </w:r>
    </w:p>
    <w:p w14:paraId="24E04AD6" w14:textId="77777777" w:rsidR="00DE04EB" w:rsidRDefault="00851FAA">
      <w:r>
        <w:t>The function converts timestamps with datetime.fromisoformat, computes each duration in minutes, sums them, and divides by the number of tickets using integer division. It returns 82 for the sample input.</w:t>
      </w:r>
    </w:p>
    <w:sectPr w:rsidR="00DE0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478873">
    <w:abstractNumId w:val="8"/>
  </w:num>
  <w:num w:numId="2" w16cid:durableId="1165323836">
    <w:abstractNumId w:val="6"/>
  </w:num>
  <w:num w:numId="3" w16cid:durableId="1279944810">
    <w:abstractNumId w:val="5"/>
  </w:num>
  <w:num w:numId="4" w16cid:durableId="297223354">
    <w:abstractNumId w:val="4"/>
  </w:num>
  <w:num w:numId="5" w16cid:durableId="851182073">
    <w:abstractNumId w:val="7"/>
  </w:num>
  <w:num w:numId="6" w16cid:durableId="1880119535">
    <w:abstractNumId w:val="3"/>
  </w:num>
  <w:num w:numId="7" w16cid:durableId="1859659283">
    <w:abstractNumId w:val="2"/>
  </w:num>
  <w:num w:numId="8" w16cid:durableId="282883924">
    <w:abstractNumId w:val="1"/>
  </w:num>
  <w:num w:numId="9" w16cid:durableId="38071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6B4"/>
    <w:rsid w:val="0015074B"/>
    <w:rsid w:val="00257F17"/>
    <w:rsid w:val="0029639D"/>
    <w:rsid w:val="002C04EC"/>
    <w:rsid w:val="00326F90"/>
    <w:rsid w:val="00851FAA"/>
    <w:rsid w:val="00AA1D8D"/>
    <w:rsid w:val="00AD0486"/>
    <w:rsid w:val="00B47730"/>
    <w:rsid w:val="00CB0664"/>
    <w:rsid w:val="00DB572F"/>
    <w:rsid w:val="00DE04EB"/>
    <w:rsid w:val="00F164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8D8F"/>
  <w14:defaultImageDpi w14:val="300"/>
  <w15:docId w15:val="{5B34F0CF-78C5-456F-80EA-229A744D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67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sreemanthreddy alla</cp:lastModifiedBy>
  <cp:revision>6</cp:revision>
  <dcterms:created xsi:type="dcterms:W3CDTF">2025-09-17T06:25:00Z</dcterms:created>
  <dcterms:modified xsi:type="dcterms:W3CDTF">2025-09-17T06:37:00Z</dcterms:modified>
  <cp:category/>
</cp:coreProperties>
</file>